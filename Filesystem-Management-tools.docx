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Header</w:t>
      </w:r>
    </w:p>
    <w:p/>
    <w:p>
      <w:r>
        <w:t>The deadline is 9999-01-01 23:59:59.999999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 Title: Filesystem-Management-tools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